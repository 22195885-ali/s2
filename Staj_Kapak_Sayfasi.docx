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1DE7" w14:textId="77777777" w:rsidR="003B037A" w:rsidRDefault="003B037A"/>
    <w:p w14:paraId="35830B9F" w14:textId="13AF6D46" w:rsidR="003B037A" w:rsidRDefault="00A84BE1">
      <w:pPr>
        <w:jc w:val="center"/>
      </w:pPr>
      <w:r w:rsidRPr="00A84BE1">
        <w:rPr>
          <w:noProof/>
          <w:sz w:val="36"/>
          <w:szCs w:val="36"/>
        </w:rPr>
        <w:drawing>
          <wp:inline distT="0" distB="0" distL="0" distR="0" wp14:anchorId="4BFFCA0E" wp14:editId="625F2FCF">
            <wp:extent cx="2857500" cy="2857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612D" w14:textId="77777777" w:rsidR="00684699" w:rsidRDefault="00684699">
      <w:pPr>
        <w:jc w:val="center"/>
        <w:rPr>
          <w:b/>
          <w:sz w:val="56"/>
          <w:szCs w:val="36"/>
        </w:rPr>
      </w:pPr>
      <w:r>
        <w:rPr>
          <w:b/>
          <w:sz w:val="56"/>
          <w:szCs w:val="36"/>
        </w:rPr>
        <w:t xml:space="preserve">TEKNİK BİLİMLER MESLEK YÜKSEKOKULU </w:t>
      </w:r>
    </w:p>
    <w:p w14:paraId="61DF5957" w14:textId="7133623A" w:rsidR="003B037A" w:rsidRPr="00684699" w:rsidRDefault="00061955" w:rsidP="00684699">
      <w:pPr>
        <w:jc w:val="center"/>
        <w:rPr>
          <w:sz w:val="36"/>
          <w:szCs w:val="36"/>
        </w:rPr>
      </w:pPr>
      <w:r w:rsidRPr="00A84BE1">
        <w:rPr>
          <w:b/>
          <w:sz w:val="56"/>
          <w:szCs w:val="36"/>
        </w:rPr>
        <w:t>STAJ RAPORU</w:t>
      </w:r>
      <w:r>
        <w:br/>
      </w:r>
      <w:r>
        <w:br/>
      </w:r>
    </w:p>
    <w:p w14:paraId="50733CF1" w14:textId="18D98F37" w:rsidR="003B037A" w:rsidRDefault="00A84BE1" w:rsidP="00A84BE1">
      <w:pPr>
        <w:spacing w:after="240"/>
        <w:jc w:val="center"/>
        <w:rPr>
          <w:sz w:val="44"/>
          <w:szCs w:val="44"/>
        </w:rPr>
      </w:pPr>
      <w:r w:rsidRPr="00A84BE1">
        <w:rPr>
          <w:sz w:val="44"/>
          <w:szCs w:val="44"/>
        </w:rPr>
        <w:t xml:space="preserve">Ali </w:t>
      </w:r>
      <w:proofErr w:type="spellStart"/>
      <w:r w:rsidRPr="00A84BE1">
        <w:rPr>
          <w:sz w:val="44"/>
          <w:szCs w:val="44"/>
        </w:rPr>
        <w:t>Burak</w:t>
      </w:r>
      <w:proofErr w:type="spellEnd"/>
      <w:r w:rsidRPr="00A84BE1">
        <w:rPr>
          <w:sz w:val="44"/>
          <w:szCs w:val="44"/>
        </w:rPr>
        <w:t xml:space="preserve"> </w:t>
      </w:r>
      <w:proofErr w:type="spellStart"/>
      <w:r w:rsidRPr="00A84BE1">
        <w:rPr>
          <w:sz w:val="44"/>
          <w:szCs w:val="44"/>
        </w:rPr>
        <w:t>Karanfil</w:t>
      </w:r>
      <w:proofErr w:type="spellEnd"/>
    </w:p>
    <w:p w14:paraId="6D57E594" w14:textId="45EC822C" w:rsidR="00684699" w:rsidRPr="00A84BE1" w:rsidRDefault="00684699" w:rsidP="00684699">
      <w:pPr>
        <w:spacing w:after="240"/>
        <w:jc w:val="center"/>
        <w:rPr>
          <w:sz w:val="44"/>
          <w:szCs w:val="44"/>
        </w:rPr>
      </w:pPr>
      <w:r w:rsidRPr="00A84BE1">
        <w:rPr>
          <w:sz w:val="44"/>
          <w:szCs w:val="44"/>
        </w:rPr>
        <w:t>22195885</w:t>
      </w:r>
    </w:p>
    <w:p w14:paraId="6FF5B753" w14:textId="08391619" w:rsidR="003B037A" w:rsidRPr="00A84BE1" w:rsidRDefault="00061955" w:rsidP="00A84BE1">
      <w:pPr>
        <w:spacing w:after="240"/>
        <w:jc w:val="center"/>
        <w:rPr>
          <w:sz w:val="44"/>
          <w:szCs w:val="44"/>
        </w:rPr>
      </w:pPr>
      <w:proofErr w:type="spellStart"/>
      <w:r w:rsidRPr="00A84BE1">
        <w:rPr>
          <w:sz w:val="44"/>
          <w:szCs w:val="44"/>
        </w:rPr>
        <w:t>Bilgisayar</w:t>
      </w:r>
      <w:proofErr w:type="spellEnd"/>
      <w:r w:rsidRPr="00A84BE1">
        <w:rPr>
          <w:sz w:val="44"/>
          <w:szCs w:val="44"/>
        </w:rPr>
        <w:t xml:space="preserve"> </w:t>
      </w:r>
      <w:proofErr w:type="spellStart"/>
      <w:r w:rsidRPr="00A84BE1">
        <w:rPr>
          <w:sz w:val="44"/>
          <w:szCs w:val="44"/>
        </w:rPr>
        <w:t>Programcılığı</w:t>
      </w:r>
      <w:proofErr w:type="spellEnd"/>
    </w:p>
    <w:p w14:paraId="105F3212" w14:textId="3929BD95" w:rsidR="000D3F5C" w:rsidRDefault="00A84BE1" w:rsidP="00A84BE1">
      <w:pPr>
        <w:spacing w:after="240"/>
        <w:jc w:val="center"/>
        <w:rPr>
          <w:sz w:val="44"/>
          <w:szCs w:val="44"/>
        </w:rPr>
      </w:pPr>
      <w:r w:rsidRPr="00A84BE1">
        <w:rPr>
          <w:sz w:val="44"/>
          <w:szCs w:val="44"/>
        </w:rPr>
        <w:t xml:space="preserve">2025 </w:t>
      </w:r>
      <w:proofErr w:type="spellStart"/>
      <w:r w:rsidRPr="00A84BE1">
        <w:rPr>
          <w:sz w:val="44"/>
          <w:szCs w:val="44"/>
        </w:rPr>
        <w:t>Temmuz</w:t>
      </w:r>
      <w:proofErr w:type="spellEnd"/>
    </w:p>
    <w:p w14:paraId="115ADADE" w14:textId="77777777" w:rsidR="000D3F5C" w:rsidRDefault="000D3F5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0DDA392" w14:textId="77777777" w:rsidR="000D3F5C" w:rsidRPr="00684699" w:rsidRDefault="000D3F5C" w:rsidP="000D3F5C">
      <w:pPr>
        <w:jc w:val="center"/>
        <w:rPr>
          <w:sz w:val="24"/>
          <w:szCs w:val="24"/>
        </w:rPr>
      </w:pPr>
      <w:r w:rsidRPr="00684699">
        <w:rPr>
          <w:b/>
          <w:sz w:val="32"/>
          <w:szCs w:val="24"/>
        </w:rPr>
        <w:lastRenderedPageBreak/>
        <w:t>ÖRGÜT ŞEMASI VE KURUMA İLİŞKİN BİLGİLER</w:t>
      </w:r>
    </w:p>
    <w:p w14:paraId="51D8BA35" w14:textId="77777777" w:rsidR="000D3F5C" w:rsidRPr="00684699" w:rsidRDefault="000D3F5C" w:rsidP="000D3F5C">
      <w:pPr>
        <w:rPr>
          <w:sz w:val="24"/>
          <w:szCs w:val="24"/>
        </w:rPr>
      </w:pPr>
      <w:r w:rsidRPr="00684699">
        <w:rPr>
          <w:sz w:val="24"/>
          <w:szCs w:val="24"/>
        </w:rPr>
        <w:br/>
      </w:r>
    </w:p>
    <w:p w14:paraId="026C5681" w14:textId="77777777" w:rsidR="000D3F5C" w:rsidRPr="00684699" w:rsidRDefault="000D3F5C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84699">
        <w:rPr>
          <w:sz w:val="24"/>
          <w:szCs w:val="24"/>
        </w:rPr>
        <w:t xml:space="preserve">a) </w:t>
      </w:r>
      <w:proofErr w:type="spellStart"/>
      <w:r w:rsidRPr="00684699">
        <w:rPr>
          <w:sz w:val="24"/>
          <w:szCs w:val="24"/>
        </w:rPr>
        <w:t>Kurumun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Adı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Adresi</w:t>
      </w:r>
      <w:proofErr w:type="spellEnd"/>
      <w:r w:rsidRPr="00684699">
        <w:rPr>
          <w:sz w:val="24"/>
          <w:szCs w:val="24"/>
        </w:rPr>
        <w:t>:</w:t>
      </w:r>
    </w:p>
    <w:p w14:paraId="113F4A3D" w14:textId="77777777" w:rsidR="000D3F5C" w:rsidRPr="00684699" w:rsidRDefault="000D3F5C" w:rsidP="000D3F5C">
      <w:pPr>
        <w:rPr>
          <w:sz w:val="24"/>
          <w:szCs w:val="24"/>
        </w:rPr>
      </w:pPr>
      <w:proofErr w:type="spellStart"/>
      <w:r w:rsidRPr="00684699">
        <w:rPr>
          <w:sz w:val="24"/>
          <w:szCs w:val="24"/>
        </w:rPr>
        <w:t>Başkent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Üniversitesi</w:t>
      </w:r>
      <w:proofErr w:type="spellEnd"/>
      <w:r w:rsidRPr="00684699">
        <w:rPr>
          <w:sz w:val="24"/>
          <w:szCs w:val="24"/>
        </w:rPr>
        <w:br/>
      </w:r>
      <w:proofErr w:type="spellStart"/>
      <w:r w:rsidRPr="00684699">
        <w:rPr>
          <w:sz w:val="24"/>
          <w:szCs w:val="24"/>
        </w:rPr>
        <w:t>Bağlıca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Kampüsü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Etimesgut</w:t>
      </w:r>
      <w:proofErr w:type="spellEnd"/>
      <w:r w:rsidRPr="00684699">
        <w:rPr>
          <w:sz w:val="24"/>
          <w:szCs w:val="24"/>
        </w:rPr>
        <w:t xml:space="preserve"> / Ankara</w:t>
      </w:r>
      <w:r w:rsidRPr="00684699">
        <w:rPr>
          <w:sz w:val="24"/>
          <w:szCs w:val="24"/>
        </w:rPr>
        <w:br/>
      </w:r>
      <w:proofErr w:type="spellStart"/>
      <w:r w:rsidRPr="00684699">
        <w:rPr>
          <w:sz w:val="24"/>
          <w:szCs w:val="24"/>
        </w:rPr>
        <w:t>Telefon</w:t>
      </w:r>
      <w:proofErr w:type="spellEnd"/>
      <w:r w:rsidRPr="00684699">
        <w:rPr>
          <w:sz w:val="24"/>
          <w:szCs w:val="24"/>
        </w:rPr>
        <w:t>: (312) 234 10 10</w:t>
      </w:r>
      <w:r w:rsidRPr="00684699">
        <w:rPr>
          <w:sz w:val="24"/>
          <w:szCs w:val="24"/>
        </w:rPr>
        <w:br/>
        <w:t>Web: https://www.baskent.edu.tr</w:t>
      </w:r>
    </w:p>
    <w:p w14:paraId="50622AB7" w14:textId="77777777" w:rsidR="00684699" w:rsidRDefault="00684699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440FC28E" w14:textId="5C6601DC" w:rsidR="000D3F5C" w:rsidRPr="00684699" w:rsidRDefault="00684699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b</w:t>
      </w:r>
      <w:r w:rsidR="000D3F5C" w:rsidRPr="00684699">
        <w:rPr>
          <w:sz w:val="24"/>
          <w:szCs w:val="24"/>
        </w:rPr>
        <w:t xml:space="preserve">) </w:t>
      </w:r>
      <w:proofErr w:type="spellStart"/>
      <w:r w:rsidR="000D3F5C" w:rsidRPr="00684699">
        <w:rPr>
          <w:sz w:val="24"/>
          <w:szCs w:val="24"/>
        </w:rPr>
        <w:t>Kurumun</w:t>
      </w:r>
      <w:proofErr w:type="spellEnd"/>
      <w:r w:rsidR="000D3F5C" w:rsidRPr="00684699">
        <w:rPr>
          <w:sz w:val="24"/>
          <w:szCs w:val="24"/>
        </w:rPr>
        <w:t xml:space="preserve"> </w:t>
      </w:r>
      <w:proofErr w:type="spellStart"/>
      <w:r w:rsidR="000D3F5C" w:rsidRPr="00684699">
        <w:rPr>
          <w:sz w:val="24"/>
          <w:szCs w:val="24"/>
        </w:rPr>
        <w:t>Gelişimini</w:t>
      </w:r>
      <w:proofErr w:type="spellEnd"/>
      <w:r w:rsidR="000D3F5C" w:rsidRPr="00684699">
        <w:rPr>
          <w:sz w:val="24"/>
          <w:szCs w:val="24"/>
        </w:rPr>
        <w:t xml:space="preserve"> </w:t>
      </w:r>
      <w:proofErr w:type="spellStart"/>
      <w:r w:rsidR="000D3F5C" w:rsidRPr="00684699">
        <w:rPr>
          <w:sz w:val="24"/>
          <w:szCs w:val="24"/>
        </w:rPr>
        <w:t>Tanıtan</w:t>
      </w:r>
      <w:proofErr w:type="spellEnd"/>
      <w:r w:rsidR="000D3F5C" w:rsidRPr="00684699">
        <w:rPr>
          <w:sz w:val="24"/>
          <w:szCs w:val="24"/>
        </w:rPr>
        <w:t xml:space="preserve"> </w:t>
      </w:r>
      <w:proofErr w:type="spellStart"/>
      <w:r w:rsidR="000D3F5C" w:rsidRPr="00684699">
        <w:rPr>
          <w:sz w:val="24"/>
          <w:szCs w:val="24"/>
        </w:rPr>
        <w:t>Kısa</w:t>
      </w:r>
      <w:proofErr w:type="spellEnd"/>
      <w:r w:rsidR="000D3F5C" w:rsidRPr="00684699">
        <w:rPr>
          <w:sz w:val="24"/>
          <w:szCs w:val="24"/>
        </w:rPr>
        <w:t xml:space="preserve"> </w:t>
      </w:r>
      <w:proofErr w:type="spellStart"/>
      <w:r w:rsidR="000D3F5C" w:rsidRPr="00684699">
        <w:rPr>
          <w:sz w:val="24"/>
          <w:szCs w:val="24"/>
        </w:rPr>
        <w:t>Tarihçesi</w:t>
      </w:r>
      <w:proofErr w:type="spellEnd"/>
      <w:r w:rsidR="000D3F5C" w:rsidRPr="00684699">
        <w:rPr>
          <w:sz w:val="24"/>
          <w:szCs w:val="24"/>
        </w:rPr>
        <w:t>:</w:t>
      </w:r>
    </w:p>
    <w:p w14:paraId="2BA79B80" w14:textId="77777777" w:rsidR="000D3F5C" w:rsidRPr="00684699" w:rsidRDefault="000D3F5C" w:rsidP="000D3F5C">
      <w:pPr>
        <w:rPr>
          <w:sz w:val="24"/>
          <w:szCs w:val="24"/>
        </w:rPr>
      </w:pPr>
      <w:proofErr w:type="spellStart"/>
      <w:r w:rsidRPr="00684699">
        <w:rPr>
          <w:sz w:val="24"/>
          <w:szCs w:val="24"/>
        </w:rPr>
        <w:t>Başkent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Üniversitesi</w:t>
      </w:r>
      <w:proofErr w:type="spellEnd"/>
      <w:r w:rsidRPr="00684699">
        <w:rPr>
          <w:sz w:val="24"/>
          <w:szCs w:val="24"/>
        </w:rPr>
        <w:t xml:space="preserve">, 13 </w:t>
      </w:r>
      <w:proofErr w:type="spellStart"/>
      <w:r w:rsidRPr="00684699">
        <w:rPr>
          <w:sz w:val="24"/>
          <w:szCs w:val="24"/>
        </w:rPr>
        <w:t>Ocak</w:t>
      </w:r>
      <w:proofErr w:type="spellEnd"/>
      <w:r w:rsidRPr="00684699">
        <w:rPr>
          <w:sz w:val="24"/>
          <w:szCs w:val="24"/>
        </w:rPr>
        <w:t xml:space="preserve"> 1994 </w:t>
      </w:r>
      <w:proofErr w:type="spellStart"/>
      <w:r w:rsidRPr="00684699">
        <w:rPr>
          <w:sz w:val="24"/>
          <w:szCs w:val="24"/>
        </w:rPr>
        <w:t>tarihinde</w:t>
      </w:r>
      <w:proofErr w:type="spellEnd"/>
      <w:r w:rsidRPr="00684699">
        <w:rPr>
          <w:sz w:val="24"/>
          <w:szCs w:val="24"/>
        </w:rPr>
        <w:t xml:space="preserve"> Prof. Dr. Mehmet </w:t>
      </w:r>
      <w:proofErr w:type="spellStart"/>
      <w:r w:rsidRPr="00684699">
        <w:rPr>
          <w:sz w:val="24"/>
          <w:szCs w:val="24"/>
        </w:rPr>
        <w:t>Haberal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tarafından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kurulmuştur</w:t>
      </w:r>
      <w:proofErr w:type="spellEnd"/>
      <w:r w:rsidRPr="00684699">
        <w:rPr>
          <w:sz w:val="24"/>
          <w:szCs w:val="24"/>
        </w:rPr>
        <w:t xml:space="preserve">. </w:t>
      </w:r>
      <w:proofErr w:type="spellStart"/>
      <w:r w:rsidRPr="00684699">
        <w:rPr>
          <w:sz w:val="24"/>
          <w:szCs w:val="24"/>
        </w:rPr>
        <w:t>Türkiye'nin</w:t>
      </w:r>
      <w:proofErr w:type="spellEnd"/>
      <w:r w:rsidRPr="00684699">
        <w:rPr>
          <w:sz w:val="24"/>
          <w:szCs w:val="24"/>
        </w:rPr>
        <w:t xml:space="preserve"> ilk </w:t>
      </w:r>
      <w:proofErr w:type="spellStart"/>
      <w:r w:rsidRPr="00684699">
        <w:rPr>
          <w:sz w:val="24"/>
          <w:szCs w:val="24"/>
        </w:rPr>
        <w:t>vakıf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üniversitelerinden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biri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olan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Başkent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Üniversitesi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sağlık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mühendislik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sosyal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bilimler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sanat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gibi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pek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çok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alanda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eğitim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vermektedir</w:t>
      </w:r>
      <w:proofErr w:type="spellEnd"/>
      <w:r w:rsidRPr="00684699">
        <w:rPr>
          <w:sz w:val="24"/>
          <w:szCs w:val="24"/>
        </w:rPr>
        <w:t xml:space="preserve">. </w:t>
      </w:r>
      <w:proofErr w:type="spellStart"/>
      <w:r w:rsidRPr="00684699">
        <w:rPr>
          <w:sz w:val="24"/>
          <w:szCs w:val="24"/>
        </w:rPr>
        <w:t>Üniversite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özellikle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sağlık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bilimleri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uygulamalı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alanlarda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öncü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konumdadır</w:t>
      </w:r>
      <w:proofErr w:type="spellEnd"/>
      <w:r w:rsidRPr="00684699">
        <w:rPr>
          <w:sz w:val="24"/>
          <w:szCs w:val="24"/>
        </w:rPr>
        <w:t>.</w:t>
      </w:r>
    </w:p>
    <w:p w14:paraId="5F13E4E2" w14:textId="77777777" w:rsidR="00684699" w:rsidRDefault="00684699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8055624" w14:textId="610D877E" w:rsidR="000D3F5C" w:rsidRPr="00684699" w:rsidRDefault="000D3F5C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84699">
        <w:rPr>
          <w:sz w:val="24"/>
          <w:szCs w:val="24"/>
        </w:rPr>
        <w:t xml:space="preserve">c) </w:t>
      </w:r>
      <w:proofErr w:type="spellStart"/>
      <w:r w:rsidRPr="00684699">
        <w:rPr>
          <w:sz w:val="24"/>
          <w:szCs w:val="24"/>
        </w:rPr>
        <w:t>Kurumda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Yapılan</w:t>
      </w:r>
      <w:proofErr w:type="spellEnd"/>
      <w:r w:rsidRPr="00684699">
        <w:rPr>
          <w:sz w:val="24"/>
          <w:szCs w:val="24"/>
        </w:rPr>
        <w:t xml:space="preserve"> Teknik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Ticari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Faaliyetler</w:t>
      </w:r>
      <w:proofErr w:type="spellEnd"/>
      <w:r w:rsidRPr="00684699">
        <w:rPr>
          <w:sz w:val="24"/>
          <w:szCs w:val="24"/>
        </w:rPr>
        <w:t>:</w:t>
      </w:r>
    </w:p>
    <w:p w14:paraId="5FC67858" w14:textId="77777777" w:rsidR="000D3F5C" w:rsidRPr="00684699" w:rsidRDefault="000D3F5C" w:rsidP="000D3F5C">
      <w:pPr>
        <w:rPr>
          <w:sz w:val="24"/>
          <w:szCs w:val="24"/>
        </w:rPr>
      </w:pPr>
      <w:r w:rsidRPr="00684699">
        <w:rPr>
          <w:sz w:val="24"/>
          <w:szCs w:val="24"/>
        </w:rPr>
        <w:t xml:space="preserve">- </w:t>
      </w:r>
      <w:proofErr w:type="spellStart"/>
      <w:r w:rsidRPr="00684699">
        <w:rPr>
          <w:sz w:val="24"/>
          <w:szCs w:val="24"/>
        </w:rPr>
        <w:t>Öğrencilere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yönelik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ön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lisans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lisans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lisansüstü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düzeyde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eğitim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faaliyetleri</w:t>
      </w:r>
      <w:proofErr w:type="spellEnd"/>
      <w:r w:rsidRPr="00684699">
        <w:rPr>
          <w:sz w:val="24"/>
          <w:szCs w:val="24"/>
        </w:rPr>
        <w:br/>
        <w:t xml:space="preserve">- </w:t>
      </w:r>
      <w:proofErr w:type="spellStart"/>
      <w:r w:rsidRPr="00684699">
        <w:rPr>
          <w:sz w:val="24"/>
          <w:szCs w:val="24"/>
        </w:rPr>
        <w:t>Bilgisayar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laboratuvarlarında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yazılım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donanım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tabanlı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uygulamalı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eğitimler</w:t>
      </w:r>
      <w:proofErr w:type="spellEnd"/>
      <w:r w:rsidRPr="00684699">
        <w:rPr>
          <w:sz w:val="24"/>
          <w:szCs w:val="24"/>
        </w:rPr>
        <w:br/>
        <w:t xml:space="preserve">- </w:t>
      </w:r>
      <w:proofErr w:type="spellStart"/>
      <w:r w:rsidRPr="00684699">
        <w:rPr>
          <w:sz w:val="24"/>
          <w:szCs w:val="24"/>
        </w:rPr>
        <w:t>Üniversite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bünyesinde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geliştirilen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yazılım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projeleri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otomasyon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sistemleri</w:t>
      </w:r>
      <w:proofErr w:type="spellEnd"/>
      <w:r w:rsidRPr="00684699">
        <w:rPr>
          <w:sz w:val="24"/>
          <w:szCs w:val="24"/>
        </w:rPr>
        <w:br/>
        <w:t xml:space="preserve">- </w:t>
      </w:r>
      <w:proofErr w:type="spellStart"/>
      <w:r w:rsidRPr="00684699">
        <w:rPr>
          <w:sz w:val="24"/>
          <w:szCs w:val="24"/>
        </w:rPr>
        <w:t>Akademik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araştırmalar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yayınlar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endüstri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iş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birlikleri</w:t>
      </w:r>
      <w:proofErr w:type="spellEnd"/>
      <w:r w:rsidRPr="00684699">
        <w:rPr>
          <w:sz w:val="24"/>
          <w:szCs w:val="24"/>
        </w:rPr>
        <w:br/>
        <w:t xml:space="preserve">- </w:t>
      </w:r>
      <w:proofErr w:type="spellStart"/>
      <w:r w:rsidRPr="00684699">
        <w:rPr>
          <w:sz w:val="24"/>
          <w:szCs w:val="24"/>
        </w:rPr>
        <w:t>Üniversite-sanayi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ortak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projeleri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danışmanlık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hizmetleri</w:t>
      </w:r>
      <w:proofErr w:type="spellEnd"/>
    </w:p>
    <w:p w14:paraId="68905695" w14:textId="77777777" w:rsidR="00684699" w:rsidRDefault="00684699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C03BCEE" w14:textId="5D3F82F8" w:rsidR="000D3F5C" w:rsidRPr="00684699" w:rsidRDefault="000D3F5C" w:rsidP="00684699">
      <w:pPr>
        <w:pStyle w:val="ListeNumaras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684699">
        <w:rPr>
          <w:sz w:val="24"/>
          <w:szCs w:val="24"/>
        </w:rPr>
        <w:t xml:space="preserve">d) </w:t>
      </w:r>
      <w:proofErr w:type="spellStart"/>
      <w:r w:rsidRPr="00684699">
        <w:rPr>
          <w:sz w:val="24"/>
          <w:szCs w:val="24"/>
        </w:rPr>
        <w:t>Kurumda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Çalışan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Kişiler</w:t>
      </w:r>
      <w:proofErr w:type="spellEnd"/>
      <w:r w:rsidRPr="00684699">
        <w:rPr>
          <w:sz w:val="24"/>
          <w:szCs w:val="24"/>
        </w:rPr>
        <w:t xml:space="preserve">, </w:t>
      </w:r>
      <w:proofErr w:type="spellStart"/>
      <w:r w:rsidRPr="00684699">
        <w:rPr>
          <w:sz w:val="24"/>
          <w:szCs w:val="24"/>
        </w:rPr>
        <w:t>Görev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ve</w:t>
      </w:r>
      <w:proofErr w:type="spellEnd"/>
      <w:r w:rsidRPr="00684699">
        <w:rPr>
          <w:sz w:val="24"/>
          <w:szCs w:val="24"/>
        </w:rPr>
        <w:t xml:space="preserve"> </w:t>
      </w:r>
      <w:proofErr w:type="spellStart"/>
      <w:r w:rsidRPr="00684699">
        <w:rPr>
          <w:sz w:val="24"/>
          <w:szCs w:val="24"/>
        </w:rPr>
        <w:t>Eğitimleri</w:t>
      </w:r>
      <w:proofErr w:type="spellEnd"/>
      <w:r w:rsidRPr="00684699">
        <w:rPr>
          <w:sz w:val="24"/>
          <w:szCs w:val="24"/>
        </w:rPr>
        <w:t>:</w:t>
      </w:r>
    </w:p>
    <w:p w14:paraId="1673E50F" w14:textId="77777777" w:rsidR="000D3F5C" w:rsidRPr="00684699" w:rsidRDefault="000D3F5C" w:rsidP="000D3F5C">
      <w:pPr>
        <w:rPr>
          <w:sz w:val="24"/>
          <w:szCs w:val="24"/>
        </w:rPr>
      </w:pPr>
      <w:r w:rsidRPr="00684699">
        <w:rPr>
          <w:sz w:val="24"/>
          <w:szCs w:val="24"/>
        </w:rPr>
        <w:t>...............................................................</w:t>
      </w:r>
    </w:p>
    <w:p w14:paraId="772727D1" w14:textId="77777777" w:rsidR="000D3F5C" w:rsidRPr="00684699" w:rsidRDefault="000D3F5C" w:rsidP="000D3F5C">
      <w:pPr>
        <w:jc w:val="center"/>
        <w:rPr>
          <w:sz w:val="24"/>
          <w:szCs w:val="24"/>
        </w:rPr>
      </w:pPr>
      <w:r w:rsidRPr="00684699">
        <w:rPr>
          <w:sz w:val="24"/>
          <w:szCs w:val="24"/>
        </w:rPr>
        <w:br/>
      </w:r>
    </w:p>
    <w:p w14:paraId="342F860C" w14:textId="77777777" w:rsidR="000D3F5C" w:rsidRPr="00684699" w:rsidRDefault="000D3F5C" w:rsidP="000D3F5C">
      <w:pPr>
        <w:jc w:val="center"/>
        <w:rPr>
          <w:sz w:val="24"/>
          <w:szCs w:val="24"/>
        </w:rPr>
      </w:pPr>
      <w:r w:rsidRPr="00684699">
        <w:rPr>
          <w:b/>
          <w:sz w:val="24"/>
          <w:szCs w:val="24"/>
        </w:rPr>
        <w:t>BAŞKENT ÜNİVERSİTESİ – ÖRGÜT ŞEMASI (ÖRNEK)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640"/>
      </w:tblGrid>
      <w:tr w:rsidR="000D3F5C" w:rsidRPr="00684699" w14:paraId="21DF2184" w14:textId="77777777" w:rsidTr="008A2831">
        <w:tc>
          <w:tcPr>
            <w:tcW w:w="8640" w:type="dxa"/>
          </w:tcPr>
          <w:p w14:paraId="1E363D6C" w14:textId="77777777" w:rsidR="000D3F5C" w:rsidRPr="00684699" w:rsidRDefault="000D3F5C" w:rsidP="008A2831">
            <w:pPr>
              <w:jc w:val="center"/>
              <w:rPr>
                <w:sz w:val="24"/>
                <w:szCs w:val="24"/>
              </w:rPr>
            </w:pPr>
            <w:r w:rsidRPr="00684699">
              <w:rPr>
                <w:b/>
                <w:sz w:val="24"/>
                <w:szCs w:val="24"/>
              </w:rPr>
              <w:t>MÜTEVELLİ HEYETİ</w:t>
            </w:r>
          </w:p>
        </w:tc>
      </w:tr>
      <w:tr w:rsidR="000D3F5C" w:rsidRPr="00684699" w14:paraId="3E6E7AF5" w14:textId="77777777" w:rsidTr="008A2831">
        <w:tc>
          <w:tcPr>
            <w:tcW w:w="8640" w:type="dxa"/>
          </w:tcPr>
          <w:p w14:paraId="08159129" w14:textId="77777777" w:rsidR="000D3F5C" w:rsidRPr="00684699" w:rsidRDefault="000D3F5C" w:rsidP="008A2831">
            <w:pPr>
              <w:jc w:val="center"/>
              <w:rPr>
                <w:sz w:val="24"/>
                <w:szCs w:val="24"/>
              </w:rPr>
            </w:pPr>
            <w:r w:rsidRPr="00684699">
              <w:rPr>
                <w:b/>
                <w:sz w:val="24"/>
                <w:szCs w:val="24"/>
              </w:rPr>
              <w:t>REKTÖR</w:t>
            </w:r>
          </w:p>
        </w:tc>
      </w:tr>
      <w:tr w:rsidR="000D3F5C" w:rsidRPr="00684699" w14:paraId="6FB7E8A9" w14:textId="77777777" w:rsidTr="008A2831">
        <w:tc>
          <w:tcPr>
            <w:tcW w:w="8640" w:type="dxa"/>
          </w:tcPr>
          <w:p w14:paraId="2F6FD129" w14:textId="77777777" w:rsidR="000D3F5C" w:rsidRPr="00684699" w:rsidRDefault="000D3F5C" w:rsidP="008A2831">
            <w:pPr>
              <w:jc w:val="center"/>
              <w:rPr>
                <w:sz w:val="24"/>
                <w:szCs w:val="24"/>
              </w:rPr>
            </w:pPr>
            <w:r w:rsidRPr="00684699">
              <w:rPr>
                <w:b/>
                <w:sz w:val="24"/>
                <w:szCs w:val="24"/>
              </w:rPr>
              <w:t>TEKNİK BİLİMLER MESLEK YÜKSEKOKULU MÜDÜRÜ</w:t>
            </w:r>
          </w:p>
        </w:tc>
      </w:tr>
      <w:tr w:rsidR="000D3F5C" w:rsidRPr="00684699" w14:paraId="3A437A0B" w14:textId="77777777" w:rsidTr="008A2831">
        <w:tc>
          <w:tcPr>
            <w:tcW w:w="8640" w:type="dxa"/>
          </w:tcPr>
          <w:p w14:paraId="7D658245" w14:textId="77777777" w:rsidR="000D3F5C" w:rsidRPr="00684699" w:rsidRDefault="000D3F5C" w:rsidP="008A2831">
            <w:pPr>
              <w:jc w:val="center"/>
              <w:rPr>
                <w:sz w:val="24"/>
                <w:szCs w:val="24"/>
              </w:rPr>
            </w:pPr>
            <w:r w:rsidRPr="00684699">
              <w:rPr>
                <w:b/>
                <w:sz w:val="24"/>
                <w:szCs w:val="24"/>
              </w:rPr>
              <w:t>BİLGİSAYAR PROGRAMCILIĞI BÖLÜM BAŞKANI</w:t>
            </w:r>
          </w:p>
        </w:tc>
      </w:tr>
    </w:tbl>
    <w:p w14:paraId="50E0C10E" w14:textId="77777777" w:rsidR="00684699" w:rsidRPr="00684699" w:rsidRDefault="00684699" w:rsidP="00684699">
      <w:pPr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val="tr-TR" w:eastAsia="tr-TR"/>
        </w:rPr>
      </w:pPr>
      <w:r w:rsidRPr="00684699">
        <w:rPr>
          <w:rFonts w:ascii="Times New Roman" w:eastAsia="Times New Roman" w:hAnsi="Times New Roman" w:cs="Times New Roman"/>
          <w:b/>
          <w:bCs/>
          <w:lang w:val="tr-TR" w:eastAsia="tr-TR"/>
        </w:rPr>
        <w:t>(STAJ RAPORU KAPAK SAYFASI)</w:t>
      </w:r>
    </w:p>
    <w:p w14:paraId="595B0702" w14:textId="77777777" w:rsidR="00684699" w:rsidRPr="00684699" w:rsidRDefault="00684699" w:rsidP="0068469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2"/>
          <w:szCs w:val="24"/>
          <w:lang w:val="tr-TR" w:eastAsia="tr-TR"/>
        </w:rPr>
      </w:pPr>
    </w:p>
    <w:p w14:paraId="1428B82A" w14:textId="77777777" w:rsidR="00684699" w:rsidRPr="00684699" w:rsidRDefault="00684699" w:rsidP="00684699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  <w:r w:rsidRPr="00684699"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  <w:t>ÖĞRENCİNİN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6D436B19" w14:textId="77777777" w:rsidTr="008A2831">
        <w:tc>
          <w:tcPr>
            <w:tcW w:w="9212" w:type="dxa"/>
          </w:tcPr>
          <w:p w14:paraId="792DCDF7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ADI/SOYADI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</w:p>
        </w:tc>
      </w:tr>
    </w:tbl>
    <w:p w14:paraId="4E708D5A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3C6D1DC6" w14:textId="77777777" w:rsidTr="008A2831">
        <w:tc>
          <w:tcPr>
            <w:tcW w:w="9212" w:type="dxa"/>
          </w:tcPr>
          <w:p w14:paraId="4EEB857E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NUMARASI  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</w:p>
        </w:tc>
      </w:tr>
    </w:tbl>
    <w:p w14:paraId="411BF717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6AD3E119" w14:textId="77777777" w:rsidTr="008A2831">
        <w:tc>
          <w:tcPr>
            <w:tcW w:w="9212" w:type="dxa"/>
          </w:tcPr>
          <w:p w14:paraId="68E3161A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PROGRAMI  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</w:t>
            </w:r>
          </w:p>
        </w:tc>
      </w:tr>
    </w:tbl>
    <w:p w14:paraId="5D6F6D5F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0E4C58AE" w14:textId="77777777" w:rsidTr="008A2831">
        <w:trPr>
          <w:trHeight w:val="353"/>
        </w:trPr>
        <w:tc>
          <w:tcPr>
            <w:tcW w:w="9212" w:type="dxa"/>
          </w:tcPr>
          <w:p w14:paraId="16C3C7EE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TARİH           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……/……/……..                                                     </w:t>
            </w:r>
          </w:p>
          <w:p w14:paraId="6FD9B6F2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</w:p>
        </w:tc>
      </w:tr>
      <w:tr w:rsidR="00684699" w:rsidRPr="00684699" w14:paraId="77FA7E13" w14:textId="77777777" w:rsidTr="008A2831">
        <w:trPr>
          <w:trHeight w:val="574"/>
        </w:trPr>
        <w:tc>
          <w:tcPr>
            <w:tcW w:w="9212" w:type="dxa"/>
          </w:tcPr>
          <w:p w14:paraId="21F2BAF1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İMZA             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</w:p>
        </w:tc>
      </w:tr>
    </w:tbl>
    <w:p w14:paraId="5FC38687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p w14:paraId="6B0CCAF9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  <w:r w:rsidRPr="00684699"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  <w:t>STAJ YAPTIĞI KURUMUN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250D16AA" w14:textId="77777777" w:rsidTr="008A2831">
        <w:tc>
          <w:tcPr>
            <w:tcW w:w="9212" w:type="dxa"/>
          </w:tcPr>
          <w:p w14:paraId="64D39BCE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ADI                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</w:p>
        </w:tc>
      </w:tr>
    </w:tbl>
    <w:p w14:paraId="022B2FA9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4FD686BD" w14:textId="77777777" w:rsidTr="008A2831">
        <w:tc>
          <w:tcPr>
            <w:tcW w:w="9212" w:type="dxa"/>
          </w:tcPr>
          <w:p w14:paraId="4DD006D7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ADRESİ                      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:</w:t>
            </w:r>
            <w:proofErr w:type="gramEnd"/>
          </w:p>
          <w:p w14:paraId="40A33289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4"/>
                <w:szCs w:val="24"/>
                <w:lang w:val="tr-TR" w:eastAsia="tr-TR"/>
              </w:rPr>
            </w:pPr>
          </w:p>
        </w:tc>
      </w:tr>
    </w:tbl>
    <w:p w14:paraId="73FBD9BF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0DA37878" w14:textId="77777777" w:rsidTr="008A2831">
        <w:tc>
          <w:tcPr>
            <w:tcW w:w="9212" w:type="dxa"/>
          </w:tcPr>
          <w:p w14:paraId="1FDD7378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STAJ YAPILAN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BİRİM  :</w:t>
            </w:r>
            <w:proofErr w:type="gramEnd"/>
          </w:p>
        </w:tc>
      </w:tr>
    </w:tbl>
    <w:p w14:paraId="53515E12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56A3DD33" w14:textId="77777777" w:rsidTr="008A2831">
        <w:tc>
          <w:tcPr>
            <w:tcW w:w="9212" w:type="dxa"/>
          </w:tcPr>
          <w:p w14:paraId="7392C781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İRTİBAT KURULABİLECEK</w:t>
            </w:r>
          </w:p>
          <w:p w14:paraId="60FCA070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YETKİLİ BİRİM SORUMLUSUNUN ADI:</w:t>
            </w:r>
          </w:p>
        </w:tc>
      </w:tr>
    </w:tbl>
    <w:p w14:paraId="6769D8AC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3355EF47" w14:textId="77777777" w:rsidTr="008A2831">
        <w:trPr>
          <w:trHeight w:val="747"/>
        </w:trPr>
        <w:tc>
          <w:tcPr>
            <w:tcW w:w="9212" w:type="dxa"/>
          </w:tcPr>
          <w:p w14:paraId="62AA34F2" w14:textId="77777777" w:rsidR="00684699" w:rsidRPr="00684699" w:rsidRDefault="00684699" w:rsidP="00684699">
            <w:pPr>
              <w:tabs>
                <w:tab w:val="left" w:pos="5580"/>
                <w:tab w:val="left" w:pos="576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TELEFON NUMARASI:                                   </w:t>
            </w:r>
          </w:p>
          <w:p w14:paraId="36BE086C" w14:textId="77777777" w:rsidR="00684699" w:rsidRPr="00684699" w:rsidRDefault="00684699" w:rsidP="0068469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sz w:val="24"/>
                <w:szCs w:val="24"/>
                <w:lang w:val="tr-TR" w:eastAsia="tr-TR"/>
              </w:rPr>
              <w:t>e. posta:</w:t>
            </w:r>
          </w:p>
        </w:tc>
      </w:tr>
    </w:tbl>
    <w:p w14:paraId="02C93AAF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42B3441B" w14:textId="77777777" w:rsidTr="008A2831">
        <w:trPr>
          <w:trHeight w:val="432"/>
        </w:trPr>
        <w:tc>
          <w:tcPr>
            <w:tcW w:w="9212" w:type="dxa"/>
          </w:tcPr>
          <w:p w14:paraId="7CDCEE6A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WEB SİTESİ:</w:t>
            </w:r>
          </w:p>
        </w:tc>
      </w:tr>
    </w:tbl>
    <w:p w14:paraId="7248AA6E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08BB65DF" w14:textId="77777777" w:rsidTr="008A2831">
        <w:trPr>
          <w:trHeight w:val="591"/>
        </w:trPr>
        <w:tc>
          <w:tcPr>
            <w:tcW w:w="9212" w:type="dxa"/>
          </w:tcPr>
          <w:p w14:paraId="68BF2A01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STAJA BAŞLAMA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TARİHİ: ….</w:t>
            </w:r>
            <w:proofErr w:type="gramEnd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./…../………      STAJIN BİTİŞ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TARİHİ: ….</w:t>
            </w:r>
            <w:proofErr w:type="gramEnd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./…../……</w:t>
            </w:r>
          </w:p>
        </w:tc>
      </w:tr>
    </w:tbl>
    <w:p w14:paraId="183FD902" w14:textId="77777777" w:rsidR="00684699" w:rsidRPr="00684699" w:rsidRDefault="00684699" w:rsidP="0068469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tr-TR" w:eastAsia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684699" w:rsidRPr="00684699" w14:paraId="676991BB" w14:textId="77777777" w:rsidTr="008A2831">
        <w:trPr>
          <w:trHeight w:val="2009"/>
        </w:trPr>
        <w:tc>
          <w:tcPr>
            <w:tcW w:w="9212" w:type="dxa"/>
          </w:tcPr>
          <w:p w14:paraId="6474CFA8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ONAYLAYAN:</w:t>
            </w:r>
          </w:p>
          <w:p w14:paraId="704F4721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ADI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SOYADI  :</w:t>
            </w:r>
            <w:proofErr w:type="gramEnd"/>
          </w:p>
          <w:p w14:paraId="2C68BACB" w14:textId="77777777" w:rsidR="00684699" w:rsidRPr="00684699" w:rsidRDefault="00684699" w:rsidP="00684699">
            <w:pPr>
              <w:tabs>
                <w:tab w:val="left" w:pos="5190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ab/>
              <w:t>İMZA:</w:t>
            </w:r>
          </w:p>
          <w:p w14:paraId="48D2D6B0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</w:p>
          <w:p w14:paraId="5B82E8B7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</w:p>
          <w:p w14:paraId="482698F6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                                                                             ONAY </w:t>
            </w:r>
            <w:proofErr w:type="gramStart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>TARİHİ: ….</w:t>
            </w:r>
            <w:proofErr w:type="gramEnd"/>
            <w:r w:rsidRPr="00684699"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  <w:t xml:space="preserve">./…../………                       </w:t>
            </w:r>
          </w:p>
          <w:p w14:paraId="0BC6DF1A" w14:textId="77777777" w:rsidR="00684699" w:rsidRPr="00684699" w:rsidRDefault="00684699" w:rsidP="00684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tr-TR" w:eastAsia="tr-TR"/>
              </w:rPr>
            </w:pPr>
          </w:p>
        </w:tc>
      </w:tr>
    </w:tbl>
    <w:p w14:paraId="239F8122" w14:textId="77777777" w:rsidR="003B037A" w:rsidRPr="00684699" w:rsidRDefault="003B037A" w:rsidP="00684699">
      <w:pPr>
        <w:spacing w:after="240"/>
        <w:rPr>
          <w:sz w:val="48"/>
          <w:szCs w:val="48"/>
        </w:rPr>
      </w:pPr>
    </w:p>
    <w:sectPr w:rsidR="003B037A" w:rsidRPr="00684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0F0A3C"/>
    <w:multiLevelType w:val="hybridMultilevel"/>
    <w:tmpl w:val="8BCC9E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955"/>
    <w:rsid w:val="000D3F5C"/>
    <w:rsid w:val="0015074B"/>
    <w:rsid w:val="0029639D"/>
    <w:rsid w:val="00326F90"/>
    <w:rsid w:val="003B037A"/>
    <w:rsid w:val="00684699"/>
    <w:rsid w:val="00A84B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506D3"/>
  <w14:defaultImageDpi w14:val="300"/>
  <w15:docId w15:val="{EB759E95-31EA-4C2E-B53B-3973600B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Baskent</cp:lastModifiedBy>
  <cp:revision>2</cp:revision>
  <dcterms:created xsi:type="dcterms:W3CDTF">2013-12-23T23:15:00Z</dcterms:created>
  <dcterms:modified xsi:type="dcterms:W3CDTF">2025-06-27T08:26:00Z</dcterms:modified>
  <cp:category/>
</cp:coreProperties>
</file>